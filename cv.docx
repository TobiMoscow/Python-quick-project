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41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Adeyanju OLuwatobi | +2348109918015 | atadetobi@gmail.com</w:t>
      </w:r>
    </w:p>
    <w:p>
      <w:pPr>
        <w:pStyle w:val="Heading1"/>
      </w:pPr>
      <w:r>
        <w:t>About me</w:t>
      </w:r>
    </w:p>
    <w:p>
      <w:r>
        <w:t>I love being a Software Developer.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Eko Logistics </w:t>
      </w:r>
      <w:r>
        <w:rPr>
          <w:i/>
        </w:rPr>
        <w:t>2020-2021</w:t>
        <w:br/>
      </w:r>
      <w:r>
        <w:t>Branch Manager</w:t>
      </w:r>
    </w:p>
    <w:p>
      <w:r>
        <w:rPr>
          <w:b/>
        </w:rPr>
        <w:t xml:space="preserve">Moscows Inc. </w:t>
      </w:r>
      <w:r>
        <w:rPr>
          <w:i/>
        </w:rPr>
        <w:t>2021-Present</w:t>
        <w:br/>
      </w:r>
      <w:r>
        <w:t>Software Dev.</w:t>
      </w:r>
    </w:p>
    <w:p>
      <w:pPr>
        <w:pStyle w:val="Heading1"/>
      </w:pPr>
      <w:r>
        <w:t>Skills</w:t>
      </w:r>
    </w:p>
    <w:p>
      <w:pPr>
        <w:pStyle w:val="ListBullet"/>
      </w:pPr>
      <w:r>
        <w:t>Java</w:t>
      </w:r>
    </w:p>
    <w:p>
      <w:pPr>
        <w:pStyle w:val="ListBullet"/>
      </w:pPr>
      <w:r>
        <w:t>Python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Amigoscode course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